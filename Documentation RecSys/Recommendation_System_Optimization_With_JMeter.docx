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Recommendation System Optimization Summary</w:t>
      </w:r>
    </w:p>
    <w:p>
      <w:r>
        <w:t>Generated on: 2025-06-12 14:40:16</w:t>
        <w:br/>
      </w:r>
    </w:p>
    <w:p>
      <w:pPr>
        <w:pStyle w:val="Heading1"/>
      </w:pPr>
      <w:r>
        <w:t>1. Overview</w:t>
      </w:r>
    </w:p>
    <w:p>
      <w:r>
        <w:t>This document summarizes the major performance optimizations and infrastructure improvements made to the Flask-based recommendation system. The goal was to significantly reduce latency for both restaurant and product recommendations using caching, efficient computation, and multi-threaded data fetching.</w:t>
      </w:r>
    </w:p>
    <w:p>
      <w:pPr>
        <w:pStyle w:val="Heading1"/>
      </w:pPr>
      <w:r>
        <w:t>2. Key Improvements</w:t>
      </w:r>
    </w:p>
    <w:p>
      <w:r>
        <w:t>- Integrated Redis for caching full and collaborative recommendations.</w:t>
      </w:r>
    </w:p>
    <w:p>
      <w:r>
        <w:t>- Implemented `ThreadPoolExecutor` to parallelize MongoDB access.</w:t>
      </w:r>
    </w:p>
    <w:p>
      <w:r>
        <w:t>- Precomputed and cached top user neighbors to reduce runtime vector comparison overhead.</w:t>
      </w:r>
    </w:p>
    <w:p>
      <w:r>
        <w:t>- Optimized fallback recommendation logic to reduce redundant DB hits.</w:t>
      </w:r>
    </w:p>
    <w:p>
      <w:r>
        <w:t>- Fixed JSON serialization and Redis setex bug.</w:t>
      </w:r>
    </w:p>
    <w:p>
      <w:r>
        <w:t>- Structured code across modules with clean config handling.</w:t>
      </w:r>
    </w:p>
    <w:p>
      <w:pPr>
        <w:pStyle w:val="Heading1"/>
      </w:pPr>
      <w:r>
        <w:t>3. Redis Caching Setup</w:t>
      </w:r>
    </w:p>
    <w:p>
      <w:r>
        <w:t>Redis was launched via Docker on port 6379. We used `redis-py` to store results from collaborative filtering and full recommendation responses with a 10-day expiry. Keys are namespaced with prefixes like `recommendations:full:{user_id}`.</w:t>
      </w:r>
    </w:p>
    <w:p>
      <w:pPr>
        <w:pStyle w:val="Heading1"/>
      </w:pPr>
      <w:r>
        <w:t>4. Precomputing Neighbors</w:t>
      </w:r>
    </w:p>
    <w:p>
      <w:r>
        <w:t>The script `precompute_neighbors.py` was created to precompute top neighbors for each user and store them in Redis. This drastically reduces cold start latency during the first recommendation fetch.</w:t>
      </w:r>
    </w:p>
    <w:p>
      <w:pPr>
        <w:pStyle w:val="Heading1"/>
      </w:pPr>
      <w:r>
        <w:t>5. JMeter Testing Results</w:t>
      </w:r>
    </w:p>
    <w:p>
      <w:r>
        <w:t>We used Apache JMeter to benchmark API endpoints before and after optimization. Below is a comparison: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Case</w:t>
            </w:r>
          </w:p>
        </w:tc>
        <w:tc>
          <w:tcPr>
            <w:tcW w:type="dxa" w:w="2160"/>
          </w:tcPr>
          <w:p>
            <w:r>
              <w:t>Initial Load Time (ms)</w:t>
            </w:r>
          </w:p>
        </w:tc>
        <w:tc>
          <w:tcPr>
            <w:tcW w:type="dxa" w:w="2160"/>
          </w:tcPr>
          <w:p>
            <w:r>
              <w:t>Post-Optimization Load Time (ms)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Restaurant Recommendation (1st call)</w:t>
            </w:r>
          </w:p>
        </w:tc>
        <w:tc>
          <w:tcPr>
            <w:tcW w:type="dxa" w:w="2160"/>
          </w:tcPr>
          <w:p>
            <w:r>
              <w:t>15070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✅ Success</w:t>
            </w:r>
          </w:p>
        </w:tc>
      </w:tr>
    </w:tbl>
    <w:p>
      <w:pPr>
        <w:pStyle w:val="Heading1"/>
      </w:pPr>
      <w:r>
        <w:t>6. Git Commit Message</w:t>
      </w:r>
    </w:p>
    <w:p>
      <w:r>
        <w:br/>
        <w:t>feat: Optimize recommendation system with Redis caching, threading, and neighbor precomputation</w:t>
        <w:br/>
        <w:br/>
        <w:t>- Integrated Redis caching for full and collaborative results</w:t>
        <w:br/>
        <w:t>- Added parallel MongoDB fetches using ThreadPoolExecutor</w:t>
        <w:br/>
        <w:t>- Implemented precompute_neighbors.py for top neighbor caching</w:t>
        <w:br/>
        <w:t>- Fixed JSON serialization and undefined variable bugs</w:t>
        <w:br/>
        <w:t>- Validated performance using JMeter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