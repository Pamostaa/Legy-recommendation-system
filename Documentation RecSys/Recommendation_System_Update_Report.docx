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Recommendation System Enhancement Report</w:t>
      </w:r>
    </w:p>
    <w:p>
      <w:pPr>
        <w:pStyle w:val="Heading1"/>
      </w:pPr>
      <w:r>
        <w:t>Overview</w:t>
      </w:r>
    </w:p>
    <w:p>
      <w:r>
        <w:t>This document summarizes the changes made to the Flask-based Recommendation System backend to improve the quality and structure of restaurant and product recommendation data stored in MongoDB.</w:t>
      </w:r>
    </w:p>
    <w:p>
      <w:pPr>
        <w:pStyle w:val="Heading1"/>
      </w:pPr>
      <w:r>
        <w:t>Key Improvements</w:t>
      </w:r>
    </w:p>
    <w:p>
      <w:r>
        <w:t>- Removed Redis caching entirely from the system.</w:t>
      </w:r>
    </w:p>
    <w:p>
      <w:r>
        <w:t>- Restaurant and product recommendation data is now saved in MongoDB only.</w:t>
      </w:r>
    </w:p>
    <w:p>
      <w:r>
        <w:t>- Two separate GET endpoints `/recommendations/restaurants` and `/recommendations/products` generate and store recommendations.</w:t>
      </w:r>
    </w:p>
    <w:p>
      <w:r>
        <w:t>- Two separate GET endpoints `/stored/recommendations/restaurants` and `/stored/recommendations/products` fetch stored recommendations.</w:t>
      </w:r>
    </w:p>
    <w:p>
      <w:r>
        <w:t>- Stored restaurant data now includes: `_id`, `nom`, `averageRating`, `latitude`, `longitude`, `averagePreparingTime`, `logo`, `maincuisineType`, `internationalCuisine`, and `description`.</w:t>
      </w:r>
    </w:p>
    <w:p>
      <w:r>
        <w:t>- Stored product data now includes all fields available in the `Products` MongoDB collection.</w:t>
      </w:r>
    </w:p>
    <w:p>
      <w:pPr>
        <w:pStyle w:val="Heading1"/>
      </w:pPr>
      <w:r>
        <w:t>Files Modified</w:t>
      </w:r>
    </w:p>
    <w:p>
      <w:r>
        <w:t>1. `api.py`: Main Flask API with enhanced routes and Mongo-only logic.</w:t>
      </w:r>
    </w:p>
    <w:p>
      <w:r>
        <w:t>2. `orchestrator.py`: Fixed KeyError issues by using safe dict lookups for restaurant IDs.</w:t>
      </w:r>
    </w:p>
    <w:p>
      <w:pPr>
        <w:pStyle w:val="Heading1"/>
      </w:pPr>
      <w:r>
        <w:t>How to Push Changes to GitHub</w:t>
      </w:r>
    </w:p>
    <w:p>
      <w:r>
        <w:t>1. Ensure you're in your project directory and on the correct branch.</w:t>
      </w:r>
    </w:p>
    <w:p>
      <w:r>
        <w:t>2. Stage the changes:</w:t>
      </w:r>
    </w:p>
    <w:p>
      <w:pPr>
        <w:pStyle w:val="IntenseQuote"/>
      </w:pPr>
      <w:r>
        <w:t xml:space="preserve">   git add .</w:t>
      </w:r>
    </w:p>
    <w:p>
      <w:r>
        <w:t>3. Commit the changes:</w:t>
      </w:r>
    </w:p>
    <w:p>
      <w:pPr>
        <w:pStyle w:val="IntenseQuote"/>
      </w:pPr>
      <w:r>
        <w:t xml:space="preserve">   git commit -m "Refactored recommendation system: removed Redis, added full MongoDB save of restaurants and products"</w:t>
      </w:r>
    </w:p>
    <w:p>
      <w:r>
        <w:t>4. Push to your existing GitHub repository:</w:t>
      </w:r>
    </w:p>
    <w:p>
      <w:pPr>
        <w:pStyle w:val="IntenseQuote"/>
      </w:pPr>
      <w:r>
        <w:t xml:space="preserve">   git push origin your-branch-name</w:t>
      </w:r>
    </w:p>
    <w:p>
      <w:pPr>
        <w:pStyle w:val="Heading1"/>
      </w:pPr>
      <w:r>
        <w:t>Date of Update</w:t>
      </w:r>
    </w:p>
    <w:p>
      <w:r>
        <w:t>2025-06-13 14:24:20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