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📄 Bilingual Food Recommendation Chatbot - Technical Documentation</w:t>
      </w:r>
    </w:p>
    <w:p>
      <w:pPr>
        <w:pStyle w:val="Heading1"/>
      </w:pPr>
      <w:r>
        <w:t>1. Overview</w:t>
      </w:r>
    </w:p>
    <w:p>
      <w:r>
        <w:t>This chatbot provides food recommendations based on natural language queries in English or French. It connects to a MongoDB database containing restaurant and product data, performs fuzzy keyword matching, and returns top relevant dishes ranked by rating.</w:t>
      </w:r>
    </w:p>
    <w:p>
      <w:pPr>
        <w:pStyle w:val="Heading1"/>
      </w:pPr>
      <w:r>
        <w:t>2. Technologies Used</w:t>
      </w:r>
    </w:p>
    <w:p>
      <w:r>
        <w:t>• Python – Core programming language</w:t>
      </w:r>
    </w:p>
    <w:p>
      <w:r>
        <w:t>• Flask – API server for chatbot endpoint</w:t>
      </w:r>
    </w:p>
    <w:p>
      <w:r>
        <w:t>• MongoDB – Stores restaurant, product, and user data</w:t>
      </w:r>
    </w:p>
    <w:p>
      <w:r>
        <w:t>• Pandas – Used for data transformation and merging</w:t>
      </w:r>
    </w:p>
    <w:p>
      <w:r>
        <w:t>• PyMongo – Python client for MongoDB</w:t>
      </w:r>
    </w:p>
    <w:p>
      <w:r>
        <w:t>• Flask-CORS – Enables cross-origin access</w:t>
      </w:r>
    </w:p>
    <w:p>
      <w:r>
        <w:t>• difflib – Fuzzy matching for keywords</w:t>
      </w:r>
    </w:p>
    <w:p>
      <w:r>
        <w:t>• re / unicodedata – Text normalization and keyword extraction</w:t>
      </w:r>
    </w:p>
    <w:p>
      <w:pPr>
        <w:pStyle w:val="Heading1"/>
      </w:pPr>
      <w:r>
        <w:t>3. File Structure</w:t>
      </w:r>
    </w:p>
    <w:p>
      <w:r>
        <w:t>recommendation_systemv1/</w:t>
      </w:r>
    </w:p>
    <w:p>
      <w:pPr>
        <w:pStyle w:val="IntenseQuote"/>
      </w:pPr>
      <w:r>
        <w:t>├── chatbot_api.py       # Flask API endpoint</w:t>
      </w:r>
    </w:p>
    <w:p>
      <w:pPr>
        <w:pStyle w:val="IntenseQuote"/>
      </w:pPr>
      <w:r>
        <w:t>├── chatbot_handler.py   # Core logic for recommendations</w:t>
      </w:r>
    </w:p>
    <w:p>
      <w:pPr>
        <w:pStyle w:val="IntenseQuote"/>
      </w:pPr>
      <w:r>
        <w:t>├── data_loader.py       # MongoDB connection and collection loader</w:t>
      </w:r>
    </w:p>
    <w:p>
      <w:pPr>
        <w:pStyle w:val="IntenseQuote"/>
      </w:pPr>
      <w:r>
        <w:t>├── config.yaml          # MongoDB URI</w:t>
      </w:r>
    </w:p>
    <w:p>
      <w:pPr>
        <w:pStyle w:val="Heading1"/>
      </w:pPr>
      <w:r>
        <w:t>4. data_loader.py – MongoDB Connection Helper</w:t>
      </w:r>
    </w:p>
    <w:p>
      <w:r>
        <w:t>• Loads configuration from YAML</w:t>
      </w:r>
    </w:p>
    <w:p>
      <w:r>
        <w:t>• Connects to MongoDB</w:t>
      </w:r>
    </w:p>
    <w:p>
      <w:r>
        <w:t>• Returns references to all major collections</w:t>
      </w:r>
    </w:p>
    <w:p>
      <w:pPr>
        <w:pStyle w:val="Heading1"/>
      </w:pPr>
      <w:r>
        <w:t>5. chatbot_handler.py – Chatbot Logic</w:t>
      </w:r>
    </w:p>
    <w:p>
      <w:r>
        <w:t>• Combines English and French stopwords</w:t>
      </w:r>
    </w:p>
    <w:p>
      <w:r>
        <w:t>• Normalizes and tokenizes input using regex and Unicode</w:t>
      </w:r>
    </w:p>
    <w:p>
      <w:r>
        <w:t>• Loads data directly from MongoDB (not CSV)</w:t>
      </w:r>
    </w:p>
    <w:p>
      <w:r>
        <w:t>• Performs fuzzy matching using difflib.get_close_matches</w:t>
      </w:r>
    </w:p>
    <w:p>
      <w:r>
        <w:t>• Merges Products with Restaurents to fetch ratings and names</w:t>
      </w:r>
    </w:p>
    <w:p>
      <w:r>
        <w:t>• Deduplicates keywords and trims extra spaces in restaurant names</w:t>
      </w:r>
    </w:p>
    <w:p>
      <w:pPr>
        <w:pStyle w:val="Heading1"/>
      </w:pPr>
      <w:r>
        <w:t>6. chatbot_api.py – Flask API</w:t>
      </w:r>
    </w:p>
    <w:p>
      <w:r>
        <w:t>• Provides a /chatbot endpoint</w:t>
      </w:r>
    </w:p>
    <w:p>
      <w:r>
        <w:t>• Accepts POST request with JSON containing user_id and message</w:t>
      </w:r>
    </w:p>
    <w:p>
      <w:r>
        <w:t>• Calls handler and returns recommendations</w:t>
      </w:r>
    </w:p>
    <w:p>
      <w:pPr>
        <w:pStyle w:val="Heading1"/>
      </w:pPr>
      <w:r>
        <w:t>7. config.yaml – MongoDB URI</w:t>
      </w:r>
    </w:p>
    <w:p>
      <w:r>
        <w:t>mongo_uri: "mongodb://localhost:27017"</w:t>
      </w:r>
    </w:p>
    <w:p>
      <w:pPr>
        <w:pStyle w:val="Heading1"/>
      </w:pPr>
      <w:r>
        <w:t>8. Data Flow Summary</w:t>
      </w:r>
    </w:p>
    <w:p>
      <w:r>
        <w:t>1. User sends message to /chatbot</w:t>
      </w:r>
    </w:p>
    <w:p>
      <w:r>
        <w:t>2. Flask API parses input and calls handler</w:t>
      </w:r>
    </w:p>
    <w:p>
      <w:r>
        <w:t>3. Handler extracts keywords and queries MongoDB</w:t>
      </w:r>
    </w:p>
    <w:p>
      <w:r>
        <w:t>4. Fuzzy match performed and top results sorted by rating</w:t>
      </w:r>
    </w:p>
    <w:p>
      <w:r>
        <w:t>5. JSON response returned with dishes and restaurants</w:t>
      </w:r>
    </w:p>
    <w:p>
      <w:pPr>
        <w:pStyle w:val="Heading1"/>
      </w:pPr>
      <w:r>
        <w:t>9. Language Support</w:t>
      </w:r>
    </w:p>
    <w:p>
      <w:r>
        <w:t>• Combined English and French stopword filtering</w:t>
      </w:r>
    </w:p>
    <w:p>
      <w:r>
        <w:t>• Normalizes accented characters (e.g., crème -&gt; creme)</w:t>
      </w:r>
    </w:p>
    <w:p>
      <w:r>
        <w:t>• Extracts meaningful keywords for both languages</w:t>
      </w:r>
    </w:p>
    <w:p>
      <w:pPr>
        <w:pStyle w:val="Heading1"/>
      </w:pPr>
      <w:r>
        <w:t>10. Example Queries</w:t>
      </w:r>
    </w:p>
    <w:p>
      <w:r>
        <w:t>Input: Je veux une pizza au fromage</w:t>
      </w:r>
    </w:p>
    <w:p>
      <w:r>
        <w:t>→ Keywords: ["pizza", "fromage"]</w:t>
      </w:r>
    </w:p>
    <w:p>
      <w:r>
        <w:t>Input: I want a spicy burger</w:t>
      </w:r>
    </w:p>
    <w:p>
      <w:r>
        <w:t>→ Keywords: ["spicy", "burger"]</w:t>
      </w:r>
    </w:p>
    <w:p>
      <w:pPr>
        <w:pStyle w:val="Heading1"/>
      </w:pPr>
      <w:r>
        <w:t>11. Future Improvements (Optional)</w:t>
      </w:r>
    </w:p>
    <w:p>
      <w:r>
        <w:t>• Add language detection and translation</w:t>
      </w:r>
    </w:p>
    <w:p>
      <w:r>
        <w:t>• Include dish images</w:t>
      </w:r>
    </w:p>
    <w:p>
      <w:r>
        <w:t>• Personalize recommendations by user history</w:t>
      </w:r>
    </w:p>
    <w:p>
      <w:r>
        <w:t>• Add zone-based filtering or delivery time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